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**Business Proposal: Harmonize - A Discord-like Platform for Musicians**</w:t>
      </w:r>
    </w:p>
    <w:p/>
    <w:p>
      <w:r>
        <w:t>**Problem Statement:**</w:t>
      </w:r>
    </w:p>
    <w:p>
      <w:r>
        <w:t>As a musician, collaboration and communication with fellow artists, producers, and industry professionals are crucial for success. However, current platforms and tools are often fragmented, unreliable, or limited in their features, making it difficult for musicians to connect, share ideas, and work together effectively.</w:t>
      </w:r>
    </w:p>
    <w:p/>
    <w:p>
      <w:r>
        <w:t>**Solution:**</w:t>
      </w:r>
    </w:p>
    <w:p>
      <w:r>
        <w:t>Harmonize is a web-based platform that combines the benefits of Discord with a unique set of features tailored specifically for musicians. Our platform will provide a seamless, secure, and customizable environment for artists to collaborate, share their work, and build their professional network.</w:t>
      </w:r>
    </w:p>
    <w:p/>
    <w:p>
      <w:r>
        <w:t>**Key Features:**</w:t>
      </w:r>
    </w:p>
    <w:p/>
    <w:p>
      <w:r>
        <w:t>* Channels for different genres, topics, and regions to facilitate targeted discussions and collaboration</w:t>
      </w:r>
    </w:p>
    <w:p>
      <w:r>
        <w:t>* File sharing and storage for easy access to music files, lyrics, and other creative assets</w:t>
      </w:r>
    </w:p>
    <w:p>
      <w:r>
        <w:t>* Real-time messaging and voice/video conferencing for instant communication</w:t>
      </w:r>
    </w:p>
    <w:p>
      <w:r>
        <w:t>* Customizable profiles and avatars for musicians to showcase their brand and personality</w:t>
      </w:r>
    </w:p>
    <w:p>
      <w:r>
        <w:t>* Integration with popular music production software and hardware for streamlined collaboration</w:t>
      </w:r>
    </w:p>
    <w:p>
      <w:r>
        <w:t>* Monetization features, such as Patreon-style support and affiliate marketing</w:t>
      </w:r>
    </w:p>
    <w:p/>
    <w:p>
      <w:r>
        <w:t>**Why it's Needed:**</w:t>
      </w:r>
    </w:p>
    <w:p>
      <w:r>
        <w:t>Harmonize will fill the gap between existing music collaboration tools and the needs of the music industry. Our platform will:</w:t>
      </w:r>
    </w:p>
    <w:p/>
    <w:p>
      <w:r>
        <w:t>* Provide a centralized hub for musicians to connect, share ideas, and work together</w:t>
      </w:r>
    </w:p>
    <w:p>
      <w:r>
        <w:t>* Offer a more organized and focused environment for collaboration, reducing the noise and distractions of traditional social media</w:t>
      </w:r>
    </w:p>
    <w:p>
      <w:r>
        <w:t>* Foster a sense of community and belonging among musicians, promoting creativity and innovation</w:t>
      </w:r>
    </w:p>
    <w:p/>
    <w:p>
      <w:r>
        <w:t>**Revenue Streams:**</w:t>
      </w:r>
    </w:p>
    <w:p/>
    <w:p>
      <w:r>
        <w:t>* Subscription-based model for musicians, offering premium features, increased storage, and priority support</w:t>
      </w:r>
    </w:p>
    <w:p>
      <w:r>
        <w:t>* Advertising revenue from targeted, music-related ads</w:t>
      </w:r>
    </w:p>
    <w:p>
      <w:r>
        <w:t>* Affiliate marketing partnerships with music production software and hardware companies</w:t>
      </w:r>
    </w:p>
    <w:p>
      <w:r>
        <w:t>* Patreon-style support from fans and industry professionals</w:t>
      </w:r>
    </w:p>
    <w:p>
      <w:r>
        <w:t>* Data analytics and insights sales to music industry professionals, record labels, and music publishing companies</w:t>
      </w:r>
    </w:p>
    <w:p/>
    <w:p>
      <w:r>
        <w:t>**Marketing Strategy:**</w:t>
      </w:r>
    </w:p>
    <w:p/>
    <w:p>
      <w:r>
        <w:t>* Social media campaigns targeting musicians, producers, and industry professionals</w:t>
      </w:r>
    </w:p>
    <w:p>
      <w:r>
        <w:t>* Influencer partnerships with established musicians and industry personalities</w:t>
      </w:r>
    </w:p>
    <w:p>
      <w:r>
        <w:t>* Online advertising and sponsored content on music-related websites and platforms</w:t>
      </w:r>
    </w:p>
    <w:p>
      <w:r>
        <w:t>* Community outreach and engagement through regular events, contests, and challenges</w:t>
      </w:r>
    </w:p>
    <w:p>
      <w:r>
        <w:t>* Strategic partnerships with music schools, colleges, and universities to promote the platform among emerging talent</w:t>
      </w:r>
    </w:p>
    <w:p/>
    <w:p>
      <w:r>
        <w:t>**Conclusion:**</w:t>
      </w:r>
    </w:p>
    <w:p>
      <w:r>
        <w:t>Harmonize has the potential to revolutionize the way musicians collaborate, connect, and succeed. By providing a unique, musician-centric platform, we can help artists build their careers, foster creativity, and drive innovation in the music industry. With a solid business plan, strategic marketing, and a commitment to delivering exceptional user experience, Harmonize is poised to become the go-to platform for musicians worldwide.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