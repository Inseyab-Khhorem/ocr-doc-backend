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**MusicConnect: A Platform for Musicians to Connect, Collaborate, and Thrive**</w:t>
      </w:r>
    </w:p>
    <w:p/>
    <w:p>
      <w:r>
        <w:t>**Executive Summary:**</w:t>
      </w:r>
    </w:p>
    <w:p/>
    <w:p>
      <w:r>
        <w:t>MusicConnect is a Discord-like app designed specifically for musicians, providing a platform for them to connect, collaborate, and grow their careers. With the rise of online music platforms and the need for musicians to network and work together, MusicConnect aims to fill a significant gap in the industry.</w:t>
      </w:r>
    </w:p>
    <w:p/>
    <w:p>
      <w:r>
        <w:t>**The Need:**</w:t>
      </w:r>
    </w:p>
    <w:p/>
    <w:p>
      <w:r>
        <w:t>As the music industry evolves, musicians face challenges in finding and connecting with other musicians, producers, and industry professionals. Existing platforms often prioritize general networking or specific genres, leaving a void for musicians seeking a more targeted, music-centric community. MusicConnect addresses this need by creating a platform tailored to the unique needs of musicians, providing a space for:</w:t>
      </w:r>
    </w:p>
    <w:p/>
    <w:p>
      <w:r>
        <w:t>* Collaboration: Musicians can connect with others for songwriting, production, and performance opportunities.</w:t>
      </w:r>
    </w:p>
    <w:p>
      <w:r>
        <w:t>* Networking: Establish relationships with industry professionals, promoters, and other musicians.</w:t>
      </w:r>
    </w:p>
    <w:p>
      <w:r>
        <w:t>* Feedback and Support: Share music, receive constructive feedback, and support fellow artists.</w:t>
      </w:r>
    </w:p>
    <w:p>
      <w:r>
        <w:t>* Career Development: Access resources, workshops, and mentorship to enhance skills and knowledge.</w:t>
      </w:r>
    </w:p>
    <w:p/>
    <w:p>
      <w:r>
        <w:t>**Revenue Streams:**</w:t>
      </w:r>
    </w:p>
    <w:p/>
    <w:p>
      <w:r>
        <w:t>1. **Subscription Model:** Offer tiered subscription plans, providing varying levels of features and perks, such as:</w:t>
      </w:r>
    </w:p>
    <w:p>
      <w:r>
        <w:tab/>
        <w:t>* Basic: Access to community features, discussion boards, and limited networking.</w:t>
      </w:r>
    </w:p>
    <w:p>
      <w:r>
        <w:tab/>
        <w:t>* Pro: Additional features like private messaging, file sharing, and priority customer support.</w:t>
      </w:r>
    </w:p>
    <w:p>
      <w:r>
        <w:tab/>
        <w:t>* Premium: Exclusive access to industry events, mentorship programs, and high-priority customer support.</w:t>
      </w:r>
    </w:p>
    <w:p>
      <w:r>
        <w:t>2. **Advertising and Sponsorships:** Partner with music-related businesses to display targeted ads and sponsor specific features or events.</w:t>
      </w:r>
    </w:p>
    <w:p>
      <w:r>
        <w:t>3. **Commission-based Services:** Offer services like music distribution, publishing, and management, taking a commission on successful deals.</w:t>
      </w:r>
    </w:p>
    <w:p>
      <w:r>
        <w:t>4. **Data Analytics:** Sell anonymized data insights and trends on music trends, artist activity, and industry growth to music industry professionals and companies.</w:t>
      </w:r>
    </w:p>
    <w:p>
      <w:r>
        <w:t>5. **Event Hosting:** Organize and host music-related events, workshops, and conferences, generating revenue through ticket sales and sponsorships.</w:t>
      </w:r>
    </w:p>
    <w:p/>
    <w:p>
      <w:r>
        <w:t>**Key Features:**</w:t>
      </w:r>
    </w:p>
    <w:p/>
    <w:p>
      <w:r>
        <w:t>* User profiles showcasing music, bio, and contact information</w:t>
      </w:r>
    </w:p>
    <w:p>
      <w:r>
        <w:t>* Discussion boards and forums for genre-specific and general topics</w:t>
      </w:r>
    </w:p>
    <w:p>
      <w:r>
        <w:t>* Private messaging and file-sharing capabilities</w:t>
      </w:r>
    </w:p>
    <w:p>
      <w:r>
        <w:t>* Resource library with music-related articles, tutorials, and industry news</w:t>
      </w:r>
    </w:p>
    <w:p>
      <w:r>
        <w:t>* Event calendar for concert listings, workshops, and conferences</w:t>
      </w:r>
    </w:p>
    <w:p>
      <w:r>
        <w:t>* Community-driven feedback and review system</w:t>
      </w:r>
    </w:p>
    <w:p/>
    <w:p>
      <w:r>
        <w:t>**Competitive Advantage:**</w:t>
      </w:r>
    </w:p>
    <w:p/>
    <w:p>
      <w:r>
        <w:t>MusicConnect's focus on the music industry and tailored features will differentiate it from general-purpose social platforms and music-focused apps. Our platform will foster meaningful connections, opportunities, and growth for musicians, setting us apart from competitors.</w:t>
      </w:r>
    </w:p>
    <w:p/>
    <w:p>
      <w:r>
        <w:t>**Conclusion:**</w:t>
      </w:r>
    </w:p>
    <w:p/>
    <w:p>
      <w:r>
        <w:t>MusicConnect aims to revolutionize the way musicians connect, collaborate, and succeed. By providing a platform tailored to their needs, we can generate significant revenue through subscription plans, advertising, and commission-based services. With a strong focus on community building and industry relevance, MusicConnect is poised to become the go-to platform for musicians worldwide.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